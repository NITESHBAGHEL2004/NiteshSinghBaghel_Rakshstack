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153B5" w14:textId="77777777" w:rsidR="00C55163" w:rsidRDefault="00000000">
      <w:pPr>
        <w:pStyle w:val="Heading1"/>
      </w:pPr>
      <w:r>
        <w:t>📘 Project Summary – PG Listing Website</w:t>
      </w:r>
    </w:p>
    <w:p w14:paraId="401536EC" w14:textId="77777777" w:rsidR="00C55163" w:rsidRDefault="00000000">
      <w:pPr>
        <w:pStyle w:val="Heading2"/>
      </w:pPr>
      <w:r>
        <w:t>1. Introduction</w:t>
      </w:r>
    </w:p>
    <w:p w14:paraId="08E8D25B" w14:textId="77777777" w:rsidR="00C55163" w:rsidRDefault="00000000">
      <w:r>
        <w:t>The PG Listing Website was developed as part of Phase 2 of the internship program. The main objective of this project was to create a user-friendly and responsive web application that allows users to search, filter, and explore PG (Paying Guest) accommodations. The platform is designed to simplify the process of finding a suitable PG by providing essential details such as price, amenities, location, and sharing type in an organized manner.</w:t>
      </w:r>
      <w:r>
        <w:br/>
      </w:r>
      <w:r>
        <w:br/>
        <w:t>This project demonstrates the use of modern web technologies such as Next.js, React, and Tailwind CSS to build a scalable and responsive application. Additionally, the project structure has been designed in a way that supports future enhancements like authentication, booking systems, and payment gateways.</w:t>
      </w:r>
    </w:p>
    <w:p w14:paraId="66DA9FA2" w14:textId="77777777" w:rsidR="00C55163" w:rsidRDefault="00000000">
      <w:pPr>
        <w:pStyle w:val="Heading2"/>
      </w:pPr>
      <w:r>
        <w:t>2. Project Files, Documents, and Designs</w:t>
      </w:r>
    </w:p>
    <w:p w14:paraId="6C2AFAFE" w14:textId="77777777" w:rsidR="00C55163" w:rsidRDefault="00000000">
      <w:r>
        <w:t>The submission package for this project consists of the following:</w:t>
      </w:r>
    </w:p>
    <w:p w14:paraId="47EBC6C1" w14:textId="77777777" w:rsidR="00C55163" w:rsidRDefault="00000000">
      <w:r>
        <w:t>• Project Files</w:t>
      </w:r>
      <w:r>
        <w:br/>
        <w:t xml:space="preserve">   - pages/: Contains all application pages including Home, Listings, PG Details, and Contact.</w:t>
      </w:r>
      <w:r>
        <w:br/>
        <w:t xml:space="preserve">   - components/: Reusable UI elements such as PgCard, FilterSidebar, Navbar, and Footer.</w:t>
      </w:r>
      <w:r>
        <w:br/>
        <w:t xml:space="preserve">   - styles/: Tailwind CSS configuration and custom styles for responsive design.</w:t>
      </w:r>
      <w:r>
        <w:br/>
        <w:t xml:space="preserve">   - api/: Mock API endpoints or JSON data for PG listings.</w:t>
      </w:r>
      <w:r>
        <w:br/>
        <w:t xml:space="preserve">   - package.json: Dependency management and scripts for running the application.</w:t>
      </w:r>
      <w:r>
        <w:br/>
        <w:t xml:space="preserve">   - README.md: Setup instructions for installation, running, and deploying the project.</w:t>
      </w:r>
      <w:r>
        <w:br/>
      </w:r>
      <w:r>
        <w:br/>
        <w:t>• Documents</w:t>
      </w:r>
      <w:r>
        <w:br/>
        <w:t xml:space="preserve">   - Summary Report (this file): Explains the project workflow, challenges, and learnings.</w:t>
      </w:r>
      <w:r>
        <w:br/>
        <w:t xml:space="preserve">   - Design Documentation: Describes the overall architecture and folder structure.</w:t>
      </w:r>
      <w:r>
        <w:br/>
      </w:r>
      <w:r>
        <w:br/>
        <w:t>• Designs</w:t>
      </w:r>
      <w:r>
        <w:br/>
        <w:t xml:space="preserve">   - Wireframes of the home page and listing page.</w:t>
      </w:r>
      <w:r>
        <w:br/>
        <w:t xml:space="preserve">   - Screenshots of the user interface, including listing cards, filter section, and PG details page.</w:t>
      </w:r>
    </w:p>
    <w:p w14:paraId="3B34A3EB" w14:textId="77777777" w:rsidR="00C55163" w:rsidRDefault="00000000">
      <w:pPr>
        <w:pStyle w:val="Heading2"/>
      </w:pPr>
      <w:r>
        <w:t>3. Short Summary of Work</w:t>
      </w:r>
    </w:p>
    <w:p w14:paraId="6D8144FC" w14:textId="77777777" w:rsidR="00C55163" w:rsidRDefault="00000000">
      <w:r>
        <w:t>During this phase, I focused on building the core functionality of the PG Listing Website. The following key features were implemented:</w:t>
      </w:r>
      <w:r>
        <w:br/>
      </w:r>
      <w:r>
        <w:br/>
        <w:t>1. Home Page – A clean landing page introducing the platform.</w:t>
      </w:r>
      <w:r>
        <w:br/>
        <w:t>2. PG Listings Page – Displays available PGs in a card format with essential details.</w:t>
      </w:r>
      <w:r>
        <w:br/>
        <w:t>3. Filter System – Users can filter PGs based on location, price range, and sharing type.</w:t>
      </w:r>
      <w:r>
        <w:br/>
        <w:t xml:space="preserve">4. PG Details Page – A dedicated page for each PG showing more details like price, amenities, </w:t>
      </w:r>
      <w:r>
        <w:lastRenderedPageBreak/>
        <w:t>and contact information.</w:t>
      </w:r>
      <w:r>
        <w:br/>
        <w:t>5. Responsive Design – Ensured that the application is mobile-friendly and accessible on all devices.</w:t>
      </w:r>
      <w:r>
        <w:br/>
        <w:t>6. Reusable Components – Implemented modular components such as PgCard, FilterSidebar, and Navbar to maintain code efficiency and scalability.</w:t>
      </w:r>
    </w:p>
    <w:p w14:paraId="134076DA" w14:textId="77777777" w:rsidR="00C55163" w:rsidRDefault="00000000">
      <w:pPr>
        <w:pStyle w:val="Heading2"/>
      </w:pPr>
      <w:r>
        <w:t>4. Challenges Faced</w:t>
      </w:r>
    </w:p>
    <w:p w14:paraId="2B1C540D" w14:textId="77777777" w:rsidR="00C55163" w:rsidRDefault="00000000">
      <w:r>
        <w:t>The development process included several challenges:</w:t>
      </w:r>
      <w:r>
        <w:br/>
      </w:r>
      <w:r>
        <w:br/>
        <w:t>- State Management: Handling state for multiple filters and ensuring real-time updates on listings was tricky in Next.js.</w:t>
      </w:r>
      <w:r>
        <w:br/>
        <w:t>- Dynamic Routing &amp; SEO: Implementing SEO-friendly dynamic pages for PG details required fine-tuning of Next.js routing.</w:t>
      </w:r>
      <w:r>
        <w:br/>
        <w:t>- Responsive Design Issues: Tailwind CSS responsiveness required multiple iterations to make sure all screen sizes were supported.</w:t>
      </w:r>
      <w:r>
        <w:br/>
        <w:t>- Mock Data Integration: Without a live backend, I had to simulate real-world scenarios using JSON and mock APIs.</w:t>
      </w:r>
      <w:r>
        <w:br/>
      </w:r>
      <w:r>
        <w:br/>
        <w:t>These challenges provided valuable learning experiences in debugging, optimizing performance, and working with modern frontend frameworks.</w:t>
      </w:r>
    </w:p>
    <w:p w14:paraId="78D13BCE" w14:textId="77777777" w:rsidR="00C55163" w:rsidRDefault="00000000">
      <w:pPr>
        <w:pStyle w:val="Heading2"/>
      </w:pPr>
      <w:r>
        <w:t>5. Outcome</w:t>
      </w:r>
    </w:p>
    <w:p w14:paraId="0DF039D0" w14:textId="77777777" w:rsidR="00C55163" w:rsidRDefault="00000000">
      <w:r>
        <w:t>The final outcome of this phase is a fully functional and responsive PG Listing Website. The platform offers:</w:t>
      </w:r>
      <w:r>
        <w:br/>
      </w:r>
      <w:r>
        <w:br/>
        <w:t>- Easy navigation through PG listings.</w:t>
      </w:r>
      <w:r>
        <w:br/>
        <w:t>- Search and filter features to improve user experience.</w:t>
      </w:r>
      <w:r>
        <w:br/>
        <w:t>- Clean and attractive UI with mobile-first design principles.</w:t>
      </w:r>
      <w:r>
        <w:br/>
        <w:t>- A modular codebase that can be extended with additional features such as login, booking, and admin dashboards.</w:t>
      </w:r>
    </w:p>
    <w:p w14:paraId="53E68A4C" w14:textId="77777777" w:rsidR="00C55163" w:rsidRDefault="00000000">
      <w:pPr>
        <w:pStyle w:val="Heading2"/>
      </w:pPr>
      <w:r>
        <w:t>6. Conclusion</w:t>
      </w:r>
    </w:p>
    <w:p w14:paraId="4E54661E" w14:textId="77777777" w:rsidR="00C55163" w:rsidRDefault="00000000">
      <w:r>
        <w:t>This project allowed me to practically apply my knowledge of frontend frameworks, responsive design, and project structuring. It gave me hands-on experience in solving real-world challenges like state management, routing, and UI optimization.</w:t>
      </w:r>
      <w:r>
        <w:br/>
      </w:r>
      <w:r>
        <w:br/>
        <w:t>The PG Listing Website is not just a demonstration of coding skills, but also a foundation for a scalable application that can be expanded in future phases. Overall, Phase 2 has been a valuable step toward improving my technical expertise and preparing for larger full-stack projects.</w:t>
      </w:r>
    </w:p>
    <w:sectPr w:rsidR="00C551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256199">
    <w:abstractNumId w:val="8"/>
  </w:num>
  <w:num w:numId="2" w16cid:durableId="1187065348">
    <w:abstractNumId w:val="6"/>
  </w:num>
  <w:num w:numId="3" w16cid:durableId="1840534935">
    <w:abstractNumId w:val="5"/>
  </w:num>
  <w:num w:numId="4" w16cid:durableId="1284654060">
    <w:abstractNumId w:val="4"/>
  </w:num>
  <w:num w:numId="5" w16cid:durableId="1662394073">
    <w:abstractNumId w:val="7"/>
  </w:num>
  <w:num w:numId="6" w16cid:durableId="1679850911">
    <w:abstractNumId w:val="3"/>
  </w:num>
  <w:num w:numId="7" w16cid:durableId="666907870">
    <w:abstractNumId w:val="2"/>
  </w:num>
  <w:num w:numId="8" w16cid:durableId="187451805">
    <w:abstractNumId w:val="1"/>
  </w:num>
  <w:num w:numId="9" w16cid:durableId="55334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49C3"/>
    <w:rsid w:val="00AA1D8D"/>
    <w:rsid w:val="00B47730"/>
    <w:rsid w:val="00B52B92"/>
    <w:rsid w:val="00C55163"/>
    <w:rsid w:val="00CB0664"/>
    <w:rsid w:val="00E341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86080"/>
  <w14:defaultImageDpi w14:val="300"/>
  <w15:docId w15:val="{F728F408-EEEC-4C59-AE20-18BB7C78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prateek singh</cp:lastModifiedBy>
  <cp:revision>2</cp:revision>
  <dcterms:created xsi:type="dcterms:W3CDTF">2025-08-29T10:47:00Z</dcterms:created>
  <dcterms:modified xsi:type="dcterms:W3CDTF">2025-08-29T10:47:00Z</dcterms:modified>
  <cp:category/>
</cp:coreProperties>
</file>